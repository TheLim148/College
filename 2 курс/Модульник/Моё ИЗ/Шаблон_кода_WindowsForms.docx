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5D9CE" w14:textId="77777777" w:rsidR="00EB18F0" w:rsidRPr="00257CFD" w:rsidRDefault="00000000" w:rsidP="00257CFD">
      <w:pPr>
        <w:pStyle w:val="1"/>
        <w:rPr>
          <w:lang w:val="ru-RU"/>
        </w:rPr>
      </w:pPr>
      <w:r w:rsidRPr="00257CFD">
        <w:rPr>
          <w:lang w:val="ru-RU"/>
        </w:rPr>
        <w:t xml:space="preserve">Шаблон кода для </w:t>
      </w:r>
      <w:r>
        <w:t>Windows</w:t>
      </w:r>
      <w:r w:rsidRPr="00257CFD">
        <w:rPr>
          <w:lang w:val="ru-RU"/>
        </w:rPr>
        <w:t xml:space="preserve"> </w:t>
      </w:r>
      <w:r>
        <w:t>Forms</w:t>
      </w:r>
    </w:p>
    <w:p w14:paraId="174198D8" w14:textId="77777777" w:rsidR="00EB18F0" w:rsidRPr="00257CFD" w:rsidRDefault="00000000" w:rsidP="00257CFD">
      <w:pPr>
        <w:pStyle w:val="21"/>
        <w:rPr>
          <w:lang w:val="ru-RU"/>
        </w:rPr>
      </w:pPr>
      <w:r w:rsidRPr="00257CFD">
        <w:rPr>
          <w:lang w:val="ru-RU"/>
        </w:rPr>
        <w:t>1. Загрузка данных при запуске формы</w:t>
      </w:r>
    </w:p>
    <w:p w14:paraId="4A914440" w14:textId="77777777" w:rsidR="00EB18F0" w:rsidRPr="00257CFD" w:rsidRDefault="00000000" w:rsidP="00257CFD">
      <w:pPr>
        <w:rPr>
          <w:lang w:val="ru-RU"/>
        </w:rPr>
      </w:pPr>
      <w:r w:rsidRPr="00257CFD">
        <w:rPr>
          <w:lang w:val="ru-RU"/>
        </w:rPr>
        <w:t xml:space="preserve">Этот код загружает данные из базы в таблицу и </w:t>
      </w:r>
      <w:proofErr w:type="spellStart"/>
      <w:r>
        <w:t>ComboBox</w:t>
      </w:r>
      <w:proofErr w:type="spellEnd"/>
      <w:r w:rsidRPr="00257CFD">
        <w:rPr>
          <w:lang w:val="ru-RU"/>
        </w:rPr>
        <w:t xml:space="preserve"> при открытии формы.</w:t>
      </w:r>
    </w:p>
    <w:p w14:paraId="49772B63" w14:textId="77777777" w:rsidR="00257CFD" w:rsidRDefault="00257CFD" w:rsidP="00257CFD">
      <w:r>
        <w:t xml:space="preserve">public partial class </w:t>
      </w:r>
      <w:proofErr w:type="spellStart"/>
      <w:proofErr w:type="gramStart"/>
      <w:r>
        <w:t>MainForm</w:t>
      </w:r>
      <w:proofErr w:type="spellEnd"/>
      <w:r>
        <w:t xml:space="preserve"> :</w:t>
      </w:r>
      <w:proofErr w:type="gramEnd"/>
      <w:r>
        <w:t xml:space="preserve"> Form</w:t>
      </w:r>
    </w:p>
    <w:p w14:paraId="7BC847FB" w14:textId="77777777" w:rsidR="00257CFD" w:rsidRDefault="00257CFD" w:rsidP="00257CFD">
      <w:r>
        <w:t>{</w:t>
      </w:r>
    </w:p>
    <w:p w14:paraId="34A2B96F" w14:textId="579056D4" w:rsidR="00257CFD" w:rsidRPr="00257CFD" w:rsidRDefault="00257CFD" w:rsidP="00257CFD">
      <w:r>
        <w:t xml:space="preserve">private </w:t>
      </w:r>
      <w:proofErr w:type="spellStart"/>
      <w:r>
        <w:t>readonly</w:t>
      </w:r>
      <w:proofErr w:type="spellEnd"/>
      <w:r>
        <w:t xml:space="preserve"> string _</w:t>
      </w:r>
      <w:proofErr w:type="spellStart"/>
      <w:r>
        <w:t>connectionString</w:t>
      </w:r>
      <w:proofErr w:type="spellEnd"/>
      <w:r>
        <w:t xml:space="preserve"> "server=</w:t>
      </w:r>
      <w:proofErr w:type="gramStart"/>
      <w:r>
        <w:t>localhost;port</w:t>
      </w:r>
      <w:proofErr w:type="gramEnd"/>
      <w:r>
        <w:t>=</w:t>
      </w:r>
      <w:proofErr w:type="gramStart"/>
      <w:r>
        <w:t>3306;user</w:t>
      </w:r>
      <w:proofErr w:type="gramEnd"/>
      <w:r>
        <w:t>=</w:t>
      </w:r>
      <w:proofErr w:type="gramStart"/>
      <w:r>
        <w:t>root;password</w:t>
      </w:r>
      <w:proofErr w:type="gramEnd"/>
      <w:r>
        <w:t>=</w:t>
      </w:r>
      <w:proofErr w:type="gramStart"/>
      <w:r>
        <w:t>1234;database</w:t>
      </w:r>
      <w:proofErr w:type="gramEnd"/>
      <w:r>
        <w:t>=mydb;";</w:t>
      </w:r>
      <w:r w:rsidR="00000000">
        <w:br/>
      </w:r>
      <w:r>
        <w:t>}</w:t>
      </w:r>
    </w:p>
    <w:p w14:paraId="41F4246A" w14:textId="6A6B6230" w:rsidR="00EB18F0" w:rsidRPr="00257CFD" w:rsidRDefault="00000000" w:rsidP="00257CFD">
      <w:r>
        <w:t>private</w:t>
      </w:r>
      <w:r w:rsidRPr="00257CFD">
        <w:t xml:space="preserve"> </w:t>
      </w:r>
      <w:r>
        <w:t>void</w:t>
      </w:r>
      <w:r w:rsidRPr="00257CFD">
        <w:t xml:space="preserve"> </w:t>
      </w:r>
      <w:r>
        <w:t>Form</w:t>
      </w:r>
      <w:r w:rsidRPr="00257CFD">
        <w:t>1_</w:t>
      </w:r>
      <w:r>
        <w:t>Load</w:t>
      </w:r>
      <w:r w:rsidRPr="00257CFD">
        <w:t>(</w:t>
      </w:r>
      <w:r>
        <w:t>object</w:t>
      </w:r>
      <w:r w:rsidRPr="00257CFD">
        <w:t xml:space="preserve"> </w:t>
      </w:r>
      <w:r>
        <w:t>sender</w:t>
      </w:r>
      <w:r w:rsidRPr="00257CFD">
        <w:t xml:space="preserve">, </w:t>
      </w:r>
      <w:proofErr w:type="spellStart"/>
      <w:r>
        <w:t>EventArgs</w:t>
      </w:r>
      <w:proofErr w:type="spellEnd"/>
      <w:r w:rsidRPr="00257CFD">
        <w:t xml:space="preserve"> </w:t>
      </w:r>
      <w:r>
        <w:t>e</w:t>
      </w:r>
      <w:r w:rsidRPr="00257CFD">
        <w:t>)</w:t>
      </w:r>
      <w:r w:rsidRPr="00257CFD">
        <w:br/>
        <w:t>{</w:t>
      </w:r>
      <w:r w:rsidRPr="00257CFD">
        <w:br/>
        <w:t xml:space="preserve">    </w:t>
      </w:r>
      <w:proofErr w:type="spellStart"/>
      <w:r>
        <w:t>LoadData</w:t>
      </w:r>
      <w:proofErr w:type="spellEnd"/>
      <w:r w:rsidRPr="00257CFD">
        <w:t>();</w:t>
      </w:r>
      <w:r w:rsidRPr="00257CFD">
        <w:br/>
        <w:t xml:space="preserve">    </w:t>
      </w:r>
      <w:proofErr w:type="spellStart"/>
      <w:r>
        <w:t>LoadComboBoxData</w:t>
      </w:r>
      <w:proofErr w:type="spellEnd"/>
      <w:r w:rsidRPr="00257CFD">
        <w:t xml:space="preserve">(); // </w:t>
      </w:r>
      <w:r w:rsidRPr="00257CFD">
        <w:rPr>
          <w:lang w:val="ru-RU"/>
        </w:rPr>
        <w:t>если</w:t>
      </w:r>
      <w:r w:rsidRPr="00257CFD">
        <w:t xml:space="preserve"> </w:t>
      </w:r>
      <w:r w:rsidRPr="00257CFD">
        <w:rPr>
          <w:lang w:val="ru-RU"/>
        </w:rPr>
        <w:t>нужно</w:t>
      </w:r>
      <w:r w:rsidRPr="00257CFD">
        <w:t xml:space="preserve"> </w:t>
      </w:r>
      <w:r w:rsidRPr="00257CFD">
        <w:rPr>
          <w:lang w:val="ru-RU"/>
        </w:rPr>
        <w:t>заполнить</w:t>
      </w:r>
      <w:r w:rsidRPr="00257CFD">
        <w:t xml:space="preserve"> </w:t>
      </w:r>
      <w:proofErr w:type="spellStart"/>
      <w:r>
        <w:t>ComboBox</w:t>
      </w:r>
      <w:proofErr w:type="spellEnd"/>
      <w:r w:rsidRPr="00257CFD">
        <w:br/>
        <w:t>}</w:t>
      </w:r>
      <w:r w:rsidRPr="00257CFD">
        <w:br/>
      </w:r>
      <w:r w:rsidRPr="00257CFD">
        <w:br/>
      </w:r>
      <w:r>
        <w:t>private</w:t>
      </w:r>
      <w:r w:rsidRPr="00257CFD">
        <w:t xml:space="preserve"> </w:t>
      </w:r>
      <w:r>
        <w:t>void</w:t>
      </w:r>
      <w:r w:rsidRPr="00257CFD">
        <w:t xml:space="preserve"> </w:t>
      </w:r>
      <w:proofErr w:type="spellStart"/>
      <w:r>
        <w:t>LoadData</w:t>
      </w:r>
      <w:proofErr w:type="spellEnd"/>
      <w:r w:rsidRPr="00257CFD">
        <w:t>()</w:t>
      </w:r>
      <w:r w:rsidRPr="00257CFD">
        <w:br/>
        <w:t>{</w:t>
      </w:r>
      <w:r w:rsidRPr="00257CFD">
        <w:br/>
        <w:t xml:space="preserve">    </w:t>
      </w:r>
      <w:r>
        <w:t>string</w:t>
      </w:r>
      <w:r w:rsidRPr="00257CFD">
        <w:t xml:space="preserve"> </w:t>
      </w:r>
      <w:r>
        <w:t>query</w:t>
      </w:r>
      <w:r w:rsidRPr="00257CFD">
        <w:t xml:space="preserve"> = "</w:t>
      </w:r>
      <w:r>
        <w:t>SELECT</w:t>
      </w:r>
      <w:r w:rsidRPr="00257CFD">
        <w:t xml:space="preserve"> </w:t>
      </w:r>
      <w:r>
        <w:t>ID</w:t>
      </w:r>
      <w:r w:rsidRPr="00257CFD">
        <w:t xml:space="preserve">, </w:t>
      </w:r>
      <w:r w:rsidRPr="00257CFD">
        <w:rPr>
          <w:lang w:val="ru-RU"/>
        </w:rPr>
        <w:t>Название</w:t>
      </w:r>
      <w:r w:rsidRPr="00257CFD">
        <w:t xml:space="preserve">, </w:t>
      </w:r>
      <w:r w:rsidRPr="00257CFD">
        <w:rPr>
          <w:lang w:val="ru-RU"/>
        </w:rPr>
        <w:t>Категория</w:t>
      </w:r>
      <w:r w:rsidRPr="00257CFD">
        <w:t xml:space="preserve">, </w:t>
      </w:r>
      <w:r w:rsidRPr="00257CFD">
        <w:rPr>
          <w:lang w:val="ru-RU"/>
        </w:rPr>
        <w:t>Количество</w:t>
      </w:r>
      <w:r w:rsidRPr="00257CFD">
        <w:t xml:space="preserve"> </w:t>
      </w:r>
      <w:r>
        <w:t>FROM</w:t>
      </w:r>
      <w:r w:rsidRPr="00257CFD">
        <w:t xml:space="preserve"> </w:t>
      </w:r>
      <w:r w:rsidRPr="00257CFD">
        <w:rPr>
          <w:lang w:val="ru-RU"/>
        </w:rPr>
        <w:t>Товары</w:t>
      </w:r>
      <w:r w:rsidRPr="00257CFD">
        <w:t>";</w:t>
      </w:r>
      <w:r w:rsidRPr="00257CFD">
        <w:br/>
        <w:t xml:space="preserve">    </w:t>
      </w:r>
      <w:r>
        <w:t>dataGridView</w:t>
      </w:r>
      <w:r w:rsidRPr="00257CFD">
        <w:t>1.</w:t>
      </w:r>
      <w:r>
        <w:t>DataSource</w:t>
      </w:r>
      <w:r w:rsidRPr="00257CFD">
        <w:t xml:space="preserve"> = </w:t>
      </w:r>
      <w:proofErr w:type="spellStart"/>
      <w:r>
        <w:t>ExecuteQuery</w:t>
      </w:r>
      <w:proofErr w:type="spellEnd"/>
      <w:r w:rsidRPr="00257CFD">
        <w:t>(</w:t>
      </w:r>
      <w:r>
        <w:t>query</w:t>
      </w:r>
      <w:r w:rsidRPr="00257CFD">
        <w:t>);</w:t>
      </w:r>
      <w:r w:rsidRPr="00257CFD">
        <w:br/>
        <w:t>}</w:t>
      </w:r>
      <w:r w:rsidRPr="00257CFD">
        <w:br/>
      </w:r>
      <w:r w:rsidRPr="00257CFD">
        <w:br/>
      </w:r>
      <w:r>
        <w:t>private</w:t>
      </w:r>
      <w:r w:rsidRPr="00257CFD">
        <w:t xml:space="preserve"> </w:t>
      </w:r>
      <w:r>
        <w:t>void</w:t>
      </w:r>
      <w:r w:rsidRPr="00257CFD">
        <w:t xml:space="preserve"> </w:t>
      </w:r>
      <w:proofErr w:type="spellStart"/>
      <w:r>
        <w:t>LoadComboBoxData</w:t>
      </w:r>
      <w:proofErr w:type="spellEnd"/>
      <w:r w:rsidRPr="00257CFD">
        <w:t>()</w:t>
      </w:r>
      <w:r w:rsidRPr="00257CFD">
        <w:br/>
        <w:t>{</w:t>
      </w:r>
      <w:r w:rsidRPr="00257CFD">
        <w:br/>
        <w:t xml:space="preserve">    </w:t>
      </w:r>
      <w:r>
        <w:t>string</w:t>
      </w:r>
      <w:r w:rsidRPr="00257CFD">
        <w:t xml:space="preserve"> </w:t>
      </w:r>
      <w:r>
        <w:t>query</w:t>
      </w:r>
      <w:r w:rsidRPr="00257CFD">
        <w:t xml:space="preserve"> = "</w:t>
      </w:r>
      <w:r>
        <w:t>SELECT</w:t>
      </w:r>
      <w:r w:rsidRPr="00257CFD">
        <w:t xml:space="preserve"> </w:t>
      </w:r>
      <w:r w:rsidRPr="00257CFD">
        <w:rPr>
          <w:lang w:val="ru-RU"/>
        </w:rPr>
        <w:t>Категория</w:t>
      </w:r>
      <w:r w:rsidRPr="00257CFD">
        <w:t xml:space="preserve"> </w:t>
      </w:r>
      <w:r>
        <w:t>FROM</w:t>
      </w:r>
      <w:r w:rsidRPr="00257CFD">
        <w:t xml:space="preserve"> </w:t>
      </w:r>
      <w:r w:rsidRPr="00257CFD">
        <w:rPr>
          <w:lang w:val="ru-RU"/>
        </w:rPr>
        <w:t>Категории</w:t>
      </w:r>
      <w:r w:rsidRPr="00257CFD">
        <w:t>";</w:t>
      </w:r>
      <w:r w:rsidRPr="00257CFD">
        <w:br/>
        <w:t xml:space="preserve">    </w:t>
      </w:r>
      <w:r>
        <w:t>var</w:t>
      </w:r>
      <w:r w:rsidRPr="00257CFD">
        <w:t xml:space="preserve"> </w:t>
      </w:r>
      <w:r>
        <w:t>table</w:t>
      </w:r>
      <w:r w:rsidRPr="00257CFD">
        <w:t xml:space="preserve"> = </w:t>
      </w:r>
      <w:proofErr w:type="spellStart"/>
      <w:r>
        <w:t>ExecuteQuery</w:t>
      </w:r>
      <w:proofErr w:type="spellEnd"/>
      <w:r w:rsidRPr="00257CFD">
        <w:t>(</w:t>
      </w:r>
      <w:r>
        <w:t>query</w:t>
      </w:r>
      <w:r w:rsidRPr="00257CFD">
        <w:t>);</w:t>
      </w:r>
      <w:r w:rsidRPr="00257CFD">
        <w:br/>
        <w:t xml:space="preserve">    </w:t>
      </w:r>
      <w:proofErr w:type="spellStart"/>
      <w:r>
        <w:t>comboBoxCategory</w:t>
      </w:r>
      <w:r w:rsidRPr="00257CFD">
        <w:t>.</w:t>
      </w:r>
      <w:r>
        <w:t>DataSource</w:t>
      </w:r>
      <w:proofErr w:type="spellEnd"/>
      <w:r w:rsidRPr="00257CFD">
        <w:t xml:space="preserve"> = </w:t>
      </w:r>
      <w:r>
        <w:t>table</w:t>
      </w:r>
      <w:r w:rsidRPr="00257CFD">
        <w:t>;</w:t>
      </w:r>
      <w:r w:rsidRPr="00257CFD">
        <w:br/>
        <w:t xml:space="preserve">    </w:t>
      </w:r>
      <w:proofErr w:type="spellStart"/>
      <w:r>
        <w:t>comboBoxCategory</w:t>
      </w:r>
      <w:r w:rsidRPr="00257CFD">
        <w:t>.</w:t>
      </w:r>
      <w:r>
        <w:t>DisplayMember</w:t>
      </w:r>
      <w:proofErr w:type="spellEnd"/>
      <w:r w:rsidRPr="00257CFD">
        <w:t xml:space="preserve"> = "</w:t>
      </w:r>
      <w:r w:rsidRPr="00257CFD">
        <w:rPr>
          <w:lang w:val="ru-RU"/>
        </w:rPr>
        <w:t>Категория</w:t>
      </w:r>
      <w:r w:rsidRPr="00257CFD">
        <w:t>";</w:t>
      </w:r>
      <w:r w:rsidRPr="00257CFD">
        <w:br/>
        <w:t>}</w:t>
      </w:r>
      <w:r w:rsidRPr="00257CFD">
        <w:br/>
      </w:r>
    </w:p>
    <w:p w14:paraId="4E25D631" w14:textId="77777777" w:rsidR="00EB18F0" w:rsidRPr="00257CFD" w:rsidRDefault="00000000" w:rsidP="00257CFD">
      <w:pPr>
        <w:pStyle w:val="21"/>
        <w:rPr>
          <w:lang w:val="ru-RU"/>
        </w:rPr>
      </w:pPr>
      <w:r w:rsidRPr="00257CFD">
        <w:rPr>
          <w:lang w:val="ru-RU"/>
        </w:rPr>
        <w:t>2. Добавление записи</w:t>
      </w:r>
    </w:p>
    <w:p w14:paraId="1C96EDEB" w14:textId="77777777" w:rsidR="00EB18F0" w:rsidRPr="00257CFD" w:rsidRDefault="00000000" w:rsidP="00257CFD">
      <w:pPr>
        <w:rPr>
          <w:lang w:val="ru-RU"/>
        </w:rPr>
      </w:pPr>
      <w:r w:rsidRPr="00257CFD">
        <w:rPr>
          <w:lang w:val="ru-RU"/>
        </w:rPr>
        <w:t>Добавление новой строки с проверками.</w:t>
      </w:r>
    </w:p>
    <w:p w14:paraId="65321B39" w14:textId="77777777" w:rsidR="00EB18F0" w:rsidRPr="00257CFD" w:rsidRDefault="00000000" w:rsidP="00257CFD">
      <w:pPr>
        <w:rPr>
          <w:lang w:val="ru-RU"/>
        </w:rPr>
      </w:pPr>
      <w:r w:rsidRPr="00257CFD">
        <w:rPr>
          <w:lang w:val="ru-RU"/>
        </w:rPr>
        <w:br/>
      </w:r>
      <w:r>
        <w:t>private</w:t>
      </w:r>
      <w:r w:rsidRPr="00257CFD">
        <w:rPr>
          <w:lang w:val="ru-RU"/>
        </w:rPr>
        <w:t xml:space="preserve"> </w:t>
      </w:r>
      <w:r>
        <w:t>void</w:t>
      </w:r>
      <w:r w:rsidRPr="00257CFD">
        <w:rPr>
          <w:lang w:val="ru-RU"/>
        </w:rPr>
        <w:t xml:space="preserve"> </w:t>
      </w:r>
      <w:proofErr w:type="spellStart"/>
      <w:r>
        <w:t>btnAdd</w:t>
      </w:r>
      <w:proofErr w:type="spellEnd"/>
      <w:r w:rsidRPr="00257CFD">
        <w:rPr>
          <w:lang w:val="ru-RU"/>
        </w:rPr>
        <w:t>_</w:t>
      </w:r>
      <w:r>
        <w:t>Click</w:t>
      </w:r>
      <w:r w:rsidRPr="00257CFD">
        <w:rPr>
          <w:lang w:val="ru-RU"/>
        </w:rPr>
        <w:t>(</w:t>
      </w:r>
      <w:r>
        <w:t>object</w:t>
      </w:r>
      <w:r w:rsidRPr="00257CFD">
        <w:rPr>
          <w:lang w:val="ru-RU"/>
        </w:rPr>
        <w:t xml:space="preserve"> </w:t>
      </w:r>
      <w:r>
        <w:t>sender</w:t>
      </w:r>
      <w:r w:rsidRPr="00257CFD">
        <w:rPr>
          <w:lang w:val="ru-RU"/>
        </w:rPr>
        <w:t xml:space="preserve">, </w:t>
      </w:r>
      <w:proofErr w:type="spellStart"/>
      <w:r>
        <w:t>EventArgs</w:t>
      </w:r>
      <w:proofErr w:type="spellEnd"/>
      <w:r w:rsidRPr="00257CFD">
        <w:rPr>
          <w:lang w:val="ru-RU"/>
        </w:rPr>
        <w:t xml:space="preserve"> </w:t>
      </w:r>
      <w:r>
        <w:t>e</w:t>
      </w:r>
      <w:r w:rsidRPr="00257CFD">
        <w:rPr>
          <w:lang w:val="ru-RU"/>
        </w:rPr>
        <w:t>)</w:t>
      </w:r>
      <w:r w:rsidRPr="00257CFD">
        <w:rPr>
          <w:lang w:val="ru-RU"/>
        </w:rPr>
        <w:br/>
        <w:t>{</w:t>
      </w:r>
      <w:r w:rsidRPr="00257CFD">
        <w:rPr>
          <w:lang w:val="ru-RU"/>
        </w:rPr>
        <w:br/>
        <w:t xml:space="preserve">    </w:t>
      </w:r>
      <w:r>
        <w:t>if</w:t>
      </w:r>
      <w:r w:rsidRPr="00257CFD">
        <w:rPr>
          <w:lang w:val="ru-RU"/>
        </w:rPr>
        <w:t xml:space="preserve"> (</w:t>
      </w:r>
      <w:r>
        <w:t>string</w:t>
      </w:r>
      <w:r w:rsidRPr="00257CFD">
        <w:rPr>
          <w:lang w:val="ru-RU"/>
        </w:rPr>
        <w:t>.</w:t>
      </w:r>
      <w:proofErr w:type="spellStart"/>
      <w:r>
        <w:t>IsNullOrWhiteSpace</w:t>
      </w:r>
      <w:proofErr w:type="spellEnd"/>
      <w:r w:rsidRPr="00257CFD">
        <w:rPr>
          <w:lang w:val="ru-RU"/>
        </w:rPr>
        <w:t>(</w:t>
      </w:r>
      <w:proofErr w:type="spellStart"/>
      <w:r>
        <w:t>txtName</w:t>
      </w:r>
      <w:proofErr w:type="spellEnd"/>
      <w:r w:rsidRPr="00257CFD">
        <w:rPr>
          <w:lang w:val="ru-RU"/>
        </w:rPr>
        <w:t>.</w:t>
      </w:r>
      <w:r>
        <w:t>Text</w:t>
      </w:r>
      <w:r w:rsidRPr="00257CFD">
        <w:rPr>
          <w:lang w:val="ru-RU"/>
        </w:rPr>
        <w:t xml:space="preserve">) || </w:t>
      </w:r>
      <w:proofErr w:type="spellStart"/>
      <w:r>
        <w:t>comboBoxCategory</w:t>
      </w:r>
      <w:proofErr w:type="spellEnd"/>
      <w:r w:rsidRPr="00257CFD">
        <w:rPr>
          <w:lang w:val="ru-RU"/>
        </w:rPr>
        <w:t>.</w:t>
      </w:r>
      <w:proofErr w:type="spellStart"/>
      <w:r>
        <w:t>SelectedItem</w:t>
      </w:r>
      <w:proofErr w:type="spellEnd"/>
      <w:r w:rsidRPr="00257CFD">
        <w:rPr>
          <w:lang w:val="ru-RU"/>
        </w:rPr>
        <w:t xml:space="preserve"> == </w:t>
      </w:r>
      <w:r>
        <w:t>null</w:t>
      </w:r>
      <w:r w:rsidRPr="00257CFD">
        <w:rPr>
          <w:lang w:val="ru-RU"/>
        </w:rPr>
        <w:t xml:space="preserve"> || </w:t>
      </w:r>
      <w:proofErr w:type="spellStart"/>
      <w:r>
        <w:t>numericUpDownAmount</w:t>
      </w:r>
      <w:proofErr w:type="spellEnd"/>
      <w:r w:rsidRPr="00257CFD">
        <w:rPr>
          <w:lang w:val="ru-RU"/>
        </w:rPr>
        <w:t>.</w:t>
      </w:r>
      <w:r>
        <w:t>Value</w:t>
      </w:r>
      <w:r w:rsidRPr="00257CFD">
        <w:rPr>
          <w:lang w:val="ru-RU"/>
        </w:rPr>
        <w:t xml:space="preserve"> == 0)</w:t>
      </w:r>
      <w:r w:rsidRPr="00257CFD">
        <w:rPr>
          <w:lang w:val="ru-RU"/>
        </w:rPr>
        <w:br/>
        <w:t xml:space="preserve">    {</w:t>
      </w:r>
      <w:r w:rsidRPr="00257CFD">
        <w:rPr>
          <w:lang w:val="ru-RU"/>
        </w:rPr>
        <w:br/>
        <w:t xml:space="preserve">        </w:t>
      </w:r>
      <w:proofErr w:type="spellStart"/>
      <w:r>
        <w:t>MessageBox</w:t>
      </w:r>
      <w:proofErr w:type="spellEnd"/>
      <w:r w:rsidRPr="00257CFD">
        <w:rPr>
          <w:lang w:val="ru-RU"/>
        </w:rPr>
        <w:t>.</w:t>
      </w:r>
      <w:r>
        <w:t>Show</w:t>
      </w:r>
      <w:r w:rsidRPr="00257CFD">
        <w:rPr>
          <w:lang w:val="ru-RU"/>
        </w:rPr>
        <w:t>("Заполните все поля корректно.");</w:t>
      </w:r>
      <w:r w:rsidRPr="00257CFD">
        <w:rPr>
          <w:lang w:val="ru-RU"/>
        </w:rPr>
        <w:br/>
        <w:t xml:space="preserve">        </w:t>
      </w:r>
      <w:r>
        <w:t>return</w:t>
      </w:r>
      <w:r w:rsidRPr="00257CFD">
        <w:rPr>
          <w:lang w:val="ru-RU"/>
        </w:rPr>
        <w:t>;</w:t>
      </w:r>
      <w:r w:rsidRPr="00257CFD">
        <w:rPr>
          <w:lang w:val="ru-RU"/>
        </w:rPr>
        <w:br/>
        <w:t xml:space="preserve">    }</w:t>
      </w:r>
      <w:r w:rsidRPr="00257CFD">
        <w:rPr>
          <w:lang w:val="ru-RU"/>
        </w:rPr>
        <w:br/>
      </w:r>
      <w:r w:rsidRPr="00257CFD">
        <w:rPr>
          <w:lang w:val="ru-RU"/>
        </w:rPr>
        <w:br/>
        <w:t xml:space="preserve">    </w:t>
      </w:r>
      <w:r>
        <w:t>string</w:t>
      </w:r>
      <w:r w:rsidRPr="00257CFD">
        <w:rPr>
          <w:lang w:val="ru-RU"/>
        </w:rPr>
        <w:t xml:space="preserve"> </w:t>
      </w:r>
      <w:r>
        <w:t>query</w:t>
      </w:r>
      <w:r w:rsidRPr="00257CFD">
        <w:rPr>
          <w:lang w:val="ru-RU"/>
        </w:rPr>
        <w:t xml:space="preserve"> = "</w:t>
      </w:r>
      <w:r>
        <w:t>INSERT</w:t>
      </w:r>
      <w:r w:rsidRPr="00257CFD">
        <w:rPr>
          <w:lang w:val="ru-RU"/>
        </w:rPr>
        <w:t xml:space="preserve"> </w:t>
      </w:r>
      <w:r>
        <w:t>INTO</w:t>
      </w:r>
      <w:r w:rsidRPr="00257CFD">
        <w:rPr>
          <w:lang w:val="ru-RU"/>
        </w:rPr>
        <w:t xml:space="preserve"> Товары (Название, Категория, Количество) </w:t>
      </w:r>
      <w:r>
        <w:t>VALUES</w:t>
      </w:r>
      <w:r w:rsidRPr="00257CFD">
        <w:rPr>
          <w:lang w:val="ru-RU"/>
        </w:rPr>
        <w:t xml:space="preserve"> (@</w:t>
      </w:r>
      <w:r>
        <w:t>name</w:t>
      </w:r>
      <w:r w:rsidRPr="00257CFD">
        <w:rPr>
          <w:lang w:val="ru-RU"/>
        </w:rPr>
        <w:t>, @</w:t>
      </w:r>
      <w:r>
        <w:t>category</w:t>
      </w:r>
      <w:r w:rsidRPr="00257CFD">
        <w:rPr>
          <w:lang w:val="ru-RU"/>
        </w:rPr>
        <w:t xml:space="preserve">, </w:t>
      </w:r>
      <w:r w:rsidRPr="00257CFD">
        <w:rPr>
          <w:lang w:val="ru-RU"/>
        </w:rPr>
        <w:lastRenderedPageBreak/>
        <w:t>@</w:t>
      </w:r>
      <w:r>
        <w:t>amount</w:t>
      </w:r>
      <w:r w:rsidRPr="00257CFD">
        <w:rPr>
          <w:lang w:val="ru-RU"/>
        </w:rPr>
        <w:t>)";</w:t>
      </w:r>
      <w:r w:rsidRPr="00257CFD">
        <w:rPr>
          <w:lang w:val="ru-RU"/>
        </w:rPr>
        <w:br/>
        <w:t xml:space="preserve">    </w:t>
      </w:r>
      <w:proofErr w:type="spellStart"/>
      <w:r>
        <w:t>ExecuteQuery</w:t>
      </w:r>
      <w:proofErr w:type="spellEnd"/>
      <w:r w:rsidRPr="00257CFD">
        <w:rPr>
          <w:lang w:val="ru-RU"/>
        </w:rPr>
        <w:t>(</w:t>
      </w:r>
      <w:r>
        <w:t>query</w:t>
      </w:r>
      <w:r w:rsidRPr="00257CFD">
        <w:rPr>
          <w:lang w:val="ru-RU"/>
        </w:rPr>
        <w:t>,</w:t>
      </w:r>
      <w:r w:rsidRPr="00257CFD">
        <w:rPr>
          <w:lang w:val="ru-RU"/>
        </w:rPr>
        <w:br/>
        <w:t xml:space="preserve">        </w:t>
      </w:r>
      <w:r>
        <w:t>new</w:t>
      </w:r>
      <w:r w:rsidRPr="00257CFD">
        <w:rPr>
          <w:lang w:val="ru-RU"/>
        </w:rPr>
        <w:t xml:space="preserve"> </w:t>
      </w:r>
      <w:proofErr w:type="spellStart"/>
      <w:r>
        <w:t>MySqlParameter</w:t>
      </w:r>
      <w:proofErr w:type="spellEnd"/>
      <w:r w:rsidRPr="00257CFD">
        <w:rPr>
          <w:lang w:val="ru-RU"/>
        </w:rPr>
        <w:t>("@</w:t>
      </w:r>
      <w:r>
        <w:t>name</w:t>
      </w:r>
      <w:r w:rsidRPr="00257CFD">
        <w:rPr>
          <w:lang w:val="ru-RU"/>
        </w:rPr>
        <w:t xml:space="preserve">", </w:t>
      </w:r>
      <w:proofErr w:type="spellStart"/>
      <w:r>
        <w:t>txtName</w:t>
      </w:r>
      <w:proofErr w:type="spellEnd"/>
      <w:r w:rsidRPr="00257CFD">
        <w:rPr>
          <w:lang w:val="ru-RU"/>
        </w:rPr>
        <w:t>.</w:t>
      </w:r>
      <w:r>
        <w:t>Text</w:t>
      </w:r>
      <w:r w:rsidRPr="00257CFD">
        <w:rPr>
          <w:lang w:val="ru-RU"/>
        </w:rPr>
        <w:t>.</w:t>
      </w:r>
      <w:r>
        <w:t>Trim</w:t>
      </w:r>
      <w:r w:rsidRPr="00257CFD">
        <w:rPr>
          <w:lang w:val="ru-RU"/>
        </w:rPr>
        <w:t>()),</w:t>
      </w:r>
      <w:r w:rsidRPr="00257CFD">
        <w:rPr>
          <w:lang w:val="ru-RU"/>
        </w:rPr>
        <w:br/>
        <w:t xml:space="preserve">        </w:t>
      </w:r>
      <w:r>
        <w:t>new</w:t>
      </w:r>
      <w:r w:rsidRPr="00257CFD">
        <w:rPr>
          <w:lang w:val="ru-RU"/>
        </w:rPr>
        <w:t xml:space="preserve"> </w:t>
      </w:r>
      <w:proofErr w:type="spellStart"/>
      <w:r>
        <w:t>MySqlParameter</w:t>
      </w:r>
      <w:proofErr w:type="spellEnd"/>
      <w:r w:rsidRPr="00257CFD">
        <w:rPr>
          <w:lang w:val="ru-RU"/>
        </w:rPr>
        <w:t>("@</w:t>
      </w:r>
      <w:r>
        <w:t>category</w:t>
      </w:r>
      <w:r w:rsidRPr="00257CFD">
        <w:rPr>
          <w:lang w:val="ru-RU"/>
        </w:rPr>
        <w:t xml:space="preserve">", </w:t>
      </w:r>
      <w:proofErr w:type="spellStart"/>
      <w:r>
        <w:t>comboBoxCategory</w:t>
      </w:r>
      <w:proofErr w:type="spellEnd"/>
      <w:r w:rsidRPr="00257CFD">
        <w:rPr>
          <w:lang w:val="ru-RU"/>
        </w:rPr>
        <w:t>.</w:t>
      </w:r>
      <w:r>
        <w:t>Text</w:t>
      </w:r>
      <w:r w:rsidRPr="00257CFD">
        <w:rPr>
          <w:lang w:val="ru-RU"/>
        </w:rPr>
        <w:t>),</w:t>
      </w:r>
      <w:r w:rsidRPr="00257CFD">
        <w:rPr>
          <w:lang w:val="ru-RU"/>
        </w:rPr>
        <w:br/>
        <w:t xml:space="preserve">        </w:t>
      </w:r>
      <w:r>
        <w:t>new</w:t>
      </w:r>
      <w:r w:rsidRPr="00257CFD">
        <w:rPr>
          <w:lang w:val="ru-RU"/>
        </w:rPr>
        <w:t xml:space="preserve"> </w:t>
      </w:r>
      <w:proofErr w:type="spellStart"/>
      <w:r>
        <w:t>MySqlParameter</w:t>
      </w:r>
      <w:proofErr w:type="spellEnd"/>
      <w:r w:rsidRPr="00257CFD">
        <w:rPr>
          <w:lang w:val="ru-RU"/>
        </w:rPr>
        <w:t>("@</w:t>
      </w:r>
      <w:r>
        <w:t>amount</w:t>
      </w:r>
      <w:r w:rsidRPr="00257CFD">
        <w:rPr>
          <w:lang w:val="ru-RU"/>
        </w:rPr>
        <w:t>", (</w:t>
      </w:r>
      <w:r>
        <w:t>int</w:t>
      </w:r>
      <w:r w:rsidRPr="00257CFD">
        <w:rPr>
          <w:lang w:val="ru-RU"/>
        </w:rPr>
        <w:t>)</w:t>
      </w:r>
      <w:proofErr w:type="spellStart"/>
      <w:r>
        <w:t>numericUpDownAmount</w:t>
      </w:r>
      <w:proofErr w:type="spellEnd"/>
      <w:r w:rsidRPr="00257CFD">
        <w:rPr>
          <w:lang w:val="ru-RU"/>
        </w:rPr>
        <w:t>.</w:t>
      </w:r>
      <w:r>
        <w:t>Value</w:t>
      </w:r>
      <w:r w:rsidRPr="00257CFD">
        <w:rPr>
          <w:lang w:val="ru-RU"/>
        </w:rPr>
        <w:t>));</w:t>
      </w:r>
      <w:r w:rsidRPr="00257CFD">
        <w:rPr>
          <w:lang w:val="ru-RU"/>
        </w:rPr>
        <w:br/>
      </w:r>
      <w:r w:rsidRPr="00257CFD">
        <w:rPr>
          <w:lang w:val="ru-RU"/>
        </w:rPr>
        <w:br/>
        <w:t xml:space="preserve">    </w:t>
      </w:r>
      <w:proofErr w:type="spellStart"/>
      <w:r>
        <w:t>MessageBox</w:t>
      </w:r>
      <w:proofErr w:type="spellEnd"/>
      <w:r w:rsidRPr="00257CFD">
        <w:rPr>
          <w:lang w:val="ru-RU"/>
        </w:rPr>
        <w:t>.</w:t>
      </w:r>
      <w:r>
        <w:t>Show</w:t>
      </w:r>
      <w:r w:rsidRPr="00257CFD">
        <w:rPr>
          <w:lang w:val="ru-RU"/>
        </w:rPr>
        <w:t>("Запись добавлена.");</w:t>
      </w:r>
      <w:r w:rsidRPr="00257CFD">
        <w:rPr>
          <w:lang w:val="ru-RU"/>
        </w:rPr>
        <w:br/>
        <w:t xml:space="preserve">    </w:t>
      </w:r>
      <w:proofErr w:type="spellStart"/>
      <w:r>
        <w:t>LoadData</w:t>
      </w:r>
      <w:proofErr w:type="spellEnd"/>
      <w:r w:rsidRPr="00257CFD">
        <w:rPr>
          <w:lang w:val="ru-RU"/>
        </w:rPr>
        <w:t>();</w:t>
      </w:r>
      <w:r w:rsidRPr="00257CFD">
        <w:rPr>
          <w:lang w:val="ru-RU"/>
        </w:rPr>
        <w:br/>
        <w:t xml:space="preserve">    </w:t>
      </w:r>
      <w:proofErr w:type="spellStart"/>
      <w:r>
        <w:t>ClearFields</w:t>
      </w:r>
      <w:proofErr w:type="spellEnd"/>
      <w:r w:rsidRPr="00257CFD">
        <w:rPr>
          <w:lang w:val="ru-RU"/>
        </w:rPr>
        <w:t>();</w:t>
      </w:r>
      <w:r w:rsidRPr="00257CFD">
        <w:rPr>
          <w:lang w:val="ru-RU"/>
        </w:rPr>
        <w:br/>
        <w:t>}</w:t>
      </w:r>
      <w:r w:rsidRPr="00257CFD">
        <w:rPr>
          <w:lang w:val="ru-RU"/>
        </w:rPr>
        <w:br/>
      </w:r>
    </w:p>
    <w:p w14:paraId="4E4B4527" w14:textId="77777777" w:rsidR="00EB18F0" w:rsidRPr="00257CFD" w:rsidRDefault="00000000" w:rsidP="00257CFD">
      <w:pPr>
        <w:pStyle w:val="21"/>
        <w:rPr>
          <w:lang w:val="ru-RU"/>
        </w:rPr>
      </w:pPr>
      <w:r w:rsidRPr="00257CFD">
        <w:rPr>
          <w:lang w:val="ru-RU"/>
        </w:rPr>
        <w:t>3. Редактирование записи</w:t>
      </w:r>
    </w:p>
    <w:p w14:paraId="38A8D524" w14:textId="77777777" w:rsidR="00EB18F0" w:rsidRPr="00257CFD" w:rsidRDefault="00000000" w:rsidP="00257CFD">
      <w:pPr>
        <w:rPr>
          <w:lang w:val="ru-RU"/>
        </w:rPr>
      </w:pPr>
      <w:r w:rsidRPr="00257CFD">
        <w:rPr>
          <w:lang w:val="ru-RU"/>
        </w:rPr>
        <w:t>Редактирование выбранной строки из таблицы.</w:t>
      </w:r>
    </w:p>
    <w:p w14:paraId="4005961A" w14:textId="77777777" w:rsidR="00EB18F0" w:rsidRPr="00257CFD" w:rsidRDefault="00000000" w:rsidP="00257CFD">
      <w:pPr>
        <w:rPr>
          <w:lang w:val="ru-RU"/>
        </w:rPr>
      </w:pPr>
      <w:r w:rsidRPr="00257CFD">
        <w:rPr>
          <w:lang w:val="ru-RU"/>
        </w:rPr>
        <w:br/>
      </w:r>
      <w:r>
        <w:t>private</w:t>
      </w:r>
      <w:r w:rsidRPr="00257CFD">
        <w:rPr>
          <w:lang w:val="ru-RU"/>
        </w:rPr>
        <w:t xml:space="preserve"> </w:t>
      </w:r>
      <w:r>
        <w:t>void</w:t>
      </w:r>
      <w:r w:rsidRPr="00257CFD">
        <w:rPr>
          <w:lang w:val="ru-RU"/>
        </w:rPr>
        <w:t xml:space="preserve"> </w:t>
      </w:r>
      <w:proofErr w:type="spellStart"/>
      <w:r>
        <w:t>btnEdit</w:t>
      </w:r>
      <w:proofErr w:type="spellEnd"/>
      <w:r w:rsidRPr="00257CFD">
        <w:rPr>
          <w:lang w:val="ru-RU"/>
        </w:rPr>
        <w:t>_</w:t>
      </w:r>
      <w:r>
        <w:t>Click</w:t>
      </w:r>
      <w:r w:rsidRPr="00257CFD">
        <w:rPr>
          <w:lang w:val="ru-RU"/>
        </w:rPr>
        <w:t>(</w:t>
      </w:r>
      <w:r>
        <w:t>object</w:t>
      </w:r>
      <w:r w:rsidRPr="00257CFD">
        <w:rPr>
          <w:lang w:val="ru-RU"/>
        </w:rPr>
        <w:t xml:space="preserve"> </w:t>
      </w:r>
      <w:r>
        <w:t>sender</w:t>
      </w:r>
      <w:r w:rsidRPr="00257CFD">
        <w:rPr>
          <w:lang w:val="ru-RU"/>
        </w:rPr>
        <w:t xml:space="preserve">, </w:t>
      </w:r>
      <w:proofErr w:type="spellStart"/>
      <w:r>
        <w:t>EventArgs</w:t>
      </w:r>
      <w:proofErr w:type="spellEnd"/>
      <w:r w:rsidRPr="00257CFD">
        <w:rPr>
          <w:lang w:val="ru-RU"/>
        </w:rPr>
        <w:t xml:space="preserve"> </w:t>
      </w:r>
      <w:r>
        <w:t>e</w:t>
      </w:r>
      <w:r w:rsidRPr="00257CFD">
        <w:rPr>
          <w:lang w:val="ru-RU"/>
        </w:rPr>
        <w:t>)</w:t>
      </w:r>
      <w:r w:rsidRPr="00257CFD">
        <w:rPr>
          <w:lang w:val="ru-RU"/>
        </w:rPr>
        <w:br/>
        <w:t>{</w:t>
      </w:r>
      <w:r w:rsidRPr="00257CFD">
        <w:rPr>
          <w:lang w:val="ru-RU"/>
        </w:rPr>
        <w:br/>
        <w:t xml:space="preserve">    </w:t>
      </w:r>
      <w:r>
        <w:t>if</w:t>
      </w:r>
      <w:r w:rsidRPr="00257CFD">
        <w:rPr>
          <w:lang w:val="ru-RU"/>
        </w:rPr>
        <w:t xml:space="preserve"> (</w:t>
      </w:r>
      <w:proofErr w:type="spellStart"/>
      <w:r>
        <w:t>dataGridView</w:t>
      </w:r>
      <w:proofErr w:type="spellEnd"/>
      <w:r w:rsidRPr="00257CFD">
        <w:rPr>
          <w:lang w:val="ru-RU"/>
        </w:rPr>
        <w:t>1.</w:t>
      </w:r>
      <w:proofErr w:type="spellStart"/>
      <w:r>
        <w:t>CurrentRow</w:t>
      </w:r>
      <w:proofErr w:type="spellEnd"/>
      <w:r w:rsidRPr="00257CFD">
        <w:rPr>
          <w:lang w:val="ru-RU"/>
        </w:rPr>
        <w:t xml:space="preserve"> == </w:t>
      </w:r>
      <w:r>
        <w:t>null</w:t>
      </w:r>
      <w:r w:rsidRPr="00257CFD">
        <w:rPr>
          <w:lang w:val="ru-RU"/>
        </w:rPr>
        <w:t xml:space="preserve"> || </w:t>
      </w:r>
      <w:proofErr w:type="spellStart"/>
      <w:r>
        <w:t>dataGridView</w:t>
      </w:r>
      <w:proofErr w:type="spellEnd"/>
      <w:r w:rsidRPr="00257CFD">
        <w:rPr>
          <w:lang w:val="ru-RU"/>
        </w:rPr>
        <w:t>1.</w:t>
      </w:r>
      <w:proofErr w:type="spellStart"/>
      <w:r>
        <w:t>CurrentRow</w:t>
      </w:r>
      <w:proofErr w:type="spellEnd"/>
      <w:r w:rsidRPr="00257CFD">
        <w:rPr>
          <w:lang w:val="ru-RU"/>
        </w:rPr>
        <w:t>.</w:t>
      </w:r>
      <w:r>
        <w:t>Cells</w:t>
      </w:r>
      <w:r w:rsidRPr="00257CFD">
        <w:rPr>
          <w:lang w:val="ru-RU"/>
        </w:rPr>
        <w:t>["</w:t>
      </w:r>
      <w:r>
        <w:t>ID</w:t>
      </w:r>
      <w:r w:rsidRPr="00257CFD">
        <w:rPr>
          <w:lang w:val="ru-RU"/>
        </w:rPr>
        <w:t>"].</w:t>
      </w:r>
      <w:r>
        <w:t>Value</w:t>
      </w:r>
      <w:r w:rsidRPr="00257CFD">
        <w:rPr>
          <w:lang w:val="ru-RU"/>
        </w:rPr>
        <w:t xml:space="preserve"> == </w:t>
      </w:r>
      <w:r>
        <w:t>null</w:t>
      </w:r>
      <w:r w:rsidRPr="00257CFD">
        <w:rPr>
          <w:lang w:val="ru-RU"/>
        </w:rPr>
        <w:t>)</w:t>
      </w:r>
      <w:r w:rsidRPr="00257CFD">
        <w:rPr>
          <w:lang w:val="ru-RU"/>
        </w:rPr>
        <w:br/>
        <w:t xml:space="preserve">    {</w:t>
      </w:r>
      <w:r w:rsidRPr="00257CFD">
        <w:rPr>
          <w:lang w:val="ru-RU"/>
        </w:rPr>
        <w:br/>
        <w:t xml:space="preserve">        </w:t>
      </w:r>
      <w:proofErr w:type="spellStart"/>
      <w:r>
        <w:t>MessageBox</w:t>
      </w:r>
      <w:proofErr w:type="spellEnd"/>
      <w:r w:rsidRPr="00257CFD">
        <w:rPr>
          <w:lang w:val="ru-RU"/>
        </w:rPr>
        <w:t>.</w:t>
      </w:r>
      <w:r>
        <w:t>Show</w:t>
      </w:r>
      <w:r w:rsidRPr="00257CFD">
        <w:rPr>
          <w:lang w:val="ru-RU"/>
        </w:rPr>
        <w:t>("Выберите запись для редактирования.");</w:t>
      </w:r>
      <w:r w:rsidRPr="00257CFD">
        <w:rPr>
          <w:lang w:val="ru-RU"/>
        </w:rPr>
        <w:br/>
        <w:t xml:space="preserve">        </w:t>
      </w:r>
      <w:r>
        <w:t>return</w:t>
      </w:r>
      <w:r w:rsidRPr="00257CFD">
        <w:rPr>
          <w:lang w:val="ru-RU"/>
        </w:rPr>
        <w:t>;</w:t>
      </w:r>
      <w:r w:rsidRPr="00257CFD">
        <w:rPr>
          <w:lang w:val="ru-RU"/>
        </w:rPr>
        <w:br/>
        <w:t xml:space="preserve">    }</w:t>
      </w:r>
      <w:r w:rsidRPr="00257CFD">
        <w:rPr>
          <w:lang w:val="ru-RU"/>
        </w:rPr>
        <w:br/>
      </w:r>
      <w:r w:rsidRPr="00257CFD">
        <w:rPr>
          <w:lang w:val="ru-RU"/>
        </w:rPr>
        <w:br/>
        <w:t xml:space="preserve">    </w:t>
      </w:r>
      <w:r>
        <w:t>if</w:t>
      </w:r>
      <w:r w:rsidRPr="00257CFD">
        <w:rPr>
          <w:lang w:val="ru-RU"/>
        </w:rPr>
        <w:t xml:space="preserve"> (</w:t>
      </w:r>
      <w:r>
        <w:t>string</w:t>
      </w:r>
      <w:r w:rsidRPr="00257CFD">
        <w:rPr>
          <w:lang w:val="ru-RU"/>
        </w:rPr>
        <w:t>.</w:t>
      </w:r>
      <w:proofErr w:type="spellStart"/>
      <w:r>
        <w:t>IsNullOrWhiteSpace</w:t>
      </w:r>
      <w:proofErr w:type="spellEnd"/>
      <w:r w:rsidRPr="00257CFD">
        <w:rPr>
          <w:lang w:val="ru-RU"/>
        </w:rPr>
        <w:t>(</w:t>
      </w:r>
      <w:proofErr w:type="spellStart"/>
      <w:r>
        <w:t>txtName</w:t>
      </w:r>
      <w:proofErr w:type="spellEnd"/>
      <w:r w:rsidRPr="00257CFD">
        <w:rPr>
          <w:lang w:val="ru-RU"/>
        </w:rPr>
        <w:t>.</w:t>
      </w:r>
      <w:r>
        <w:t>Text</w:t>
      </w:r>
      <w:r w:rsidRPr="00257CFD">
        <w:rPr>
          <w:lang w:val="ru-RU"/>
        </w:rPr>
        <w:t xml:space="preserve">) || </w:t>
      </w:r>
      <w:proofErr w:type="spellStart"/>
      <w:r>
        <w:t>comboBoxCategory</w:t>
      </w:r>
      <w:proofErr w:type="spellEnd"/>
      <w:r w:rsidRPr="00257CFD">
        <w:rPr>
          <w:lang w:val="ru-RU"/>
        </w:rPr>
        <w:t>.</w:t>
      </w:r>
      <w:proofErr w:type="spellStart"/>
      <w:r>
        <w:t>SelectedItem</w:t>
      </w:r>
      <w:proofErr w:type="spellEnd"/>
      <w:r w:rsidRPr="00257CFD">
        <w:rPr>
          <w:lang w:val="ru-RU"/>
        </w:rPr>
        <w:t xml:space="preserve"> == </w:t>
      </w:r>
      <w:r>
        <w:t>null</w:t>
      </w:r>
      <w:r w:rsidRPr="00257CFD">
        <w:rPr>
          <w:lang w:val="ru-RU"/>
        </w:rPr>
        <w:t xml:space="preserve"> || </w:t>
      </w:r>
      <w:proofErr w:type="spellStart"/>
      <w:r>
        <w:t>numericUpDownAmount</w:t>
      </w:r>
      <w:proofErr w:type="spellEnd"/>
      <w:r w:rsidRPr="00257CFD">
        <w:rPr>
          <w:lang w:val="ru-RU"/>
        </w:rPr>
        <w:t>.</w:t>
      </w:r>
      <w:r>
        <w:t>Value</w:t>
      </w:r>
      <w:r w:rsidRPr="00257CFD">
        <w:rPr>
          <w:lang w:val="ru-RU"/>
        </w:rPr>
        <w:t xml:space="preserve"> == 0)</w:t>
      </w:r>
      <w:r w:rsidRPr="00257CFD">
        <w:rPr>
          <w:lang w:val="ru-RU"/>
        </w:rPr>
        <w:br/>
        <w:t xml:space="preserve">    {</w:t>
      </w:r>
      <w:r w:rsidRPr="00257CFD">
        <w:rPr>
          <w:lang w:val="ru-RU"/>
        </w:rPr>
        <w:br/>
        <w:t xml:space="preserve">        </w:t>
      </w:r>
      <w:proofErr w:type="spellStart"/>
      <w:r>
        <w:t>MessageBox</w:t>
      </w:r>
      <w:proofErr w:type="spellEnd"/>
      <w:r w:rsidRPr="00257CFD">
        <w:rPr>
          <w:lang w:val="ru-RU"/>
        </w:rPr>
        <w:t>.</w:t>
      </w:r>
      <w:r>
        <w:t>Show</w:t>
      </w:r>
      <w:r w:rsidRPr="00257CFD">
        <w:rPr>
          <w:lang w:val="ru-RU"/>
        </w:rPr>
        <w:t>("Заполните все поля корректно.");</w:t>
      </w:r>
      <w:r w:rsidRPr="00257CFD">
        <w:rPr>
          <w:lang w:val="ru-RU"/>
        </w:rPr>
        <w:br/>
        <w:t xml:space="preserve">        </w:t>
      </w:r>
      <w:r>
        <w:t>return</w:t>
      </w:r>
      <w:r w:rsidRPr="00257CFD">
        <w:rPr>
          <w:lang w:val="ru-RU"/>
        </w:rPr>
        <w:t>;</w:t>
      </w:r>
      <w:r w:rsidRPr="00257CFD">
        <w:rPr>
          <w:lang w:val="ru-RU"/>
        </w:rPr>
        <w:br/>
        <w:t xml:space="preserve">    }</w:t>
      </w:r>
      <w:r w:rsidRPr="00257CFD">
        <w:rPr>
          <w:lang w:val="ru-RU"/>
        </w:rPr>
        <w:br/>
      </w:r>
      <w:r w:rsidRPr="00257CFD">
        <w:rPr>
          <w:lang w:val="ru-RU"/>
        </w:rPr>
        <w:br/>
        <w:t xml:space="preserve">    </w:t>
      </w:r>
      <w:r>
        <w:t>int</w:t>
      </w:r>
      <w:r w:rsidRPr="00257CFD">
        <w:rPr>
          <w:lang w:val="ru-RU"/>
        </w:rPr>
        <w:t xml:space="preserve"> </w:t>
      </w:r>
      <w:r>
        <w:t>id</w:t>
      </w:r>
      <w:r w:rsidRPr="00257CFD">
        <w:rPr>
          <w:lang w:val="ru-RU"/>
        </w:rPr>
        <w:t xml:space="preserve"> = </w:t>
      </w:r>
      <w:r>
        <w:t>Convert</w:t>
      </w:r>
      <w:r w:rsidRPr="00257CFD">
        <w:rPr>
          <w:lang w:val="ru-RU"/>
        </w:rPr>
        <w:t>.</w:t>
      </w:r>
      <w:proofErr w:type="spellStart"/>
      <w:r>
        <w:t>ToInt</w:t>
      </w:r>
      <w:proofErr w:type="spellEnd"/>
      <w:r w:rsidRPr="00257CFD">
        <w:rPr>
          <w:lang w:val="ru-RU"/>
        </w:rPr>
        <w:t>32(</w:t>
      </w:r>
      <w:proofErr w:type="spellStart"/>
      <w:r>
        <w:t>dataGridView</w:t>
      </w:r>
      <w:proofErr w:type="spellEnd"/>
      <w:r w:rsidRPr="00257CFD">
        <w:rPr>
          <w:lang w:val="ru-RU"/>
        </w:rPr>
        <w:t>1.</w:t>
      </w:r>
      <w:proofErr w:type="spellStart"/>
      <w:r>
        <w:t>CurrentRow</w:t>
      </w:r>
      <w:proofErr w:type="spellEnd"/>
      <w:r w:rsidRPr="00257CFD">
        <w:rPr>
          <w:lang w:val="ru-RU"/>
        </w:rPr>
        <w:t>.</w:t>
      </w:r>
      <w:r>
        <w:t>Cells</w:t>
      </w:r>
      <w:r w:rsidRPr="00257CFD">
        <w:rPr>
          <w:lang w:val="ru-RU"/>
        </w:rPr>
        <w:t>["</w:t>
      </w:r>
      <w:r>
        <w:t>ID</w:t>
      </w:r>
      <w:r w:rsidRPr="00257CFD">
        <w:rPr>
          <w:lang w:val="ru-RU"/>
        </w:rPr>
        <w:t>"].</w:t>
      </w:r>
      <w:r>
        <w:t>Value</w:t>
      </w:r>
      <w:r w:rsidRPr="00257CFD">
        <w:rPr>
          <w:lang w:val="ru-RU"/>
        </w:rPr>
        <w:t>);</w:t>
      </w:r>
      <w:r w:rsidRPr="00257CFD">
        <w:rPr>
          <w:lang w:val="ru-RU"/>
        </w:rPr>
        <w:br/>
      </w:r>
      <w:r w:rsidRPr="00257CFD">
        <w:rPr>
          <w:lang w:val="ru-RU"/>
        </w:rPr>
        <w:br/>
        <w:t xml:space="preserve">    </w:t>
      </w:r>
      <w:r>
        <w:t>string</w:t>
      </w:r>
      <w:r w:rsidRPr="00257CFD">
        <w:rPr>
          <w:lang w:val="ru-RU"/>
        </w:rPr>
        <w:t xml:space="preserve"> </w:t>
      </w:r>
      <w:r>
        <w:t>query</w:t>
      </w:r>
      <w:r w:rsidRPr="00257CFD">
        <w:rPr>
          <w:lang w:val="ru-RU"/>
        </w:rPr>
        <w:t xml:space="preserve"> = "</w:t>
      </w:r>
      <w:r>
        <w:t>UPDATE</w:t>
      </w:r>
      <w:r w:rsidRPr="00257CFD">
        <w:rPr>
          <w:lang w:val="ru-RU"/>
        </w:rPr>
        <w:t xml:space="preserve"> Товары </w:t>
      </w:r>
      <w:r>
        <w:t>SET</w:t>
      </w:r>
      <w:r w:rsidRPr="00257CFD">
        <w:rPr>
          <w:lang w:val="ru-RU"/>
        </w:rPr>
        <w:t xml:space="preserve"> Название = @</w:t>
      </w:r>
      <w:r>
        <w:t>name</w:t>
      </w:r>
      <w:r w:rsidRPr="00257CFD">
        <w:rPr>
          <w:lang w:val="ru-RU"/>
        </w:rPr>
        <w:t>, Категория = @</w:t>
      </w:r>
      <w:r>
        <w:t>category</w:t>
      </w:r>
      <w:r w:rsidRPr="00257CFD">
        <w:rPr>
          <w:lang w:val="ru-RU"/>
        </w:rPr>
        <w:t>, Количество = @</w:t>
      </w:r>
      <w:r>
        <w:t>amount</w:t>
      </w:r>
      <w:r w:rsidRPr="00257CFD">
        <w:rPr>
          <w:lang w:val="ru-RU"/>
        </w:rPr>
        <w:t xml:space="preserve"> </w:t>
      </w:r>
      <w:r>
        <w:t>WHERE</w:t>
      </w:r>
      <w:r w:rsidRPr="00257CFD">
        <w:rPr>
          <w:lang w:val="ru-RU"/>
        </w:rPr>
        <w:t xml:space="preserve"> </w:t>
      </w:r>
      <w:r>
        <w:t>ID</w:t>
      </w:r>
      <w:r w:rsidRPr="00257CFD">
        <w:rPr>
          <w:lang w:val="ru-RU"/>
        </w:rPr>
        <w:t xml:space="preserve"> = @</w:t>
      </w:r>
      <w:r>
        <w:t>id</w:t>
      </w:r>
      <w:r w:rsidRPr="00257CFD">
        <w:rPr>
          <w:lang w:val="ru-RU"/>
        </w:rPr>
        <w:t>";</w:t>
      </w:r>
      <w:r w:rsidRPr="00257CFD">
        <w:rPr>
          <w:lang w:val="ru-RU"/>
        </w:rPr>
        <w:br/>
        <w:t xml:space="preserve">    </w:t>
      </w:r>
      <w:proofErr w:type="spellStart"/>
      <w:r>
        <w:t>ExecuteQuery</w:t>
      </w:r>
      <w:proofErr w:type="spellEnd"/>
      <w:r w:rsidRPr="00257CFD">
        <w:rPr>
          <w:lang w:val="ru-RU"/>
        </w:rPr>
        <w:t>(</w:t>
      </w:r>
      <w:r>
        <w:t>query</w:t>
      </w:r>
      <w:r w:rsidRPr="00257CFD">
        <w:rPr>
          <w:lang w:val="ru-RU"/>
        </w:rPr>
        <w:t>,</w:t>
      </w:r>
      <w:r w:rsidRPr="00257CFD">
        <w:rPr>
          <w:lang w:val="ru-RU"/>
        </w:rPr>
        <w:br/>
        <w:t xml:space="preserve">        </w:t>
      </w:r>
      <w:r>
        <w:t>new</w:t>
      </w:r>
      <w:r w:rsidRPr="00257CFD">
        <w:rPr>
          <w:lang w:val="ru-RU"/>
        </w:rPr>
        <w:t xml:space="preserve"> </w:t>
      </w:r>
      <w:proofErr w:type="spellStart"/>
      <w:r>
        <w:t>MySqlParameter</w:t>
      </w:r>
      <w:proofErr w:type="spellEnd"/>
      <w:r w:rsidRPr="00257CFD">
        <w:rPr>
          <w:lang w:val="ru-RU"/>
        </w:rPr>
        <w:t>("@</w:t>
      </w:r>
      <w:r>
        <w:t>name</w:t>
      </w:r>
      <w:r w:rsidRPr="00257CFD">
        <w:rPr>
          <w:lang w:val="ru-RU"/>
        </w:rPr>
        <w:t xml:space="preserve">", </w:t>
      </w:r>
      <w:proofErr w:type="spellStart"/>
      <w:r>
        <w:t>txtName</w:t>
      </w:r>
      <w:proofErr w:type="spellEnd"/>
      <w:r w:rsidRPr="00257CFD">
        <w:rPr>
          <w:lang w:val="ru-RU"/>
        </w:rPr>
        <w:t>.</w:t>
      </w:r>
      <w:r>
        <w:t>Text</w:t>
      </w:r>
      <w:r w:rsidRPr="00257CFD">
        <w:rPr>
          <w:lang w:val="ru-RU"/>
        </w:rPr>
        <w:t>.</w:t>
      </w:r>
      <w:r>
        <w:t>Trim</w:t>
      </w:r>
      <w:r w:rsidRPr="00257CFD">
        <w:rPr>
          <w:lang w:val="ru-RU"/>
        </w:rPr>
        <w:t>()),</w:t>
      </w:r>
      <w:r w:rsidRPr="00257CFD">
        <w:rPr>
          <w:lang w:val="ru-RU"/>
        </w:rPr>
        <w:br/>
        <w:t xml:space="preserve">        </w:t>
      </w:r>
      <w:r>
        <w:t>new</w:t>
      </w:r>
      <w:r w:rsidRPr="00257CFD">
        <w:rPr>
          <w:lang w:val="ru-RU"/>
        </w:rPr>
        <w:t xml:space="preserve"> </w:t>
      </w:r>
      <w:proofErr w:type="spellStart"/>
      <w:r>
        <w:t>MySqlParameter</w:t>
      </w:r>
      <w:proofErr w:type="spellEnd"/>
      <w:r w:rsidRPr="00257CFD">
        <w:rPr>
          <w:lang w:val="ru-RU"/>
        </w:rPr>
        <w:t>("@</w:t>
      </w:r>
      <w:r>
        <w:t>category</w:t>
      </w:r>
      <w:r w:rsidRPr="00257CFD">
        <w:rPr>
          <w:lang w:val="ru-RU"/>
        </w:rPr>
        <w:t xml:space="preserve">", </w:t>
      </w:r>
      <w:proofErr w:type="spellStart"/>
      <w:r>
        <w:t>comboBoxCategory</w:t>
      </w:r>
      <w:proofErr w:type="spellEnd"/>
      <w:r w:rsidRPr="00257CFD">
        <w:rPr>
          <w:lang w:val="ru-RU"/>
        </w:rPr>
        <w:t>.</w:t>
      </w:r>
      <w:r>
        <w:t>Text</w:t>
      </w:r>
      <w:r w:rsidRPr="00257CFD">
        <w:rPr>
          <w:lang w:val="ru-RU"/>
        </w:rPr>
        <w:t>),</w:t>
      </w:r>
      <w:r w:rsidRPr="00257CFD">
        <w:rPr>
          <w:lang w:val="ru-RU"/>
        </w:rPr>
        <w:br/>
        <w:t xml:space="preserve">        </w:t>
      </w:r>
      <w:r>
        <w:t>new</w:t>
      </w:r>
      <w:r w:rsidRPr="00257CFD">
        <w:rPr>
          <w:lang w:val="ru-RU"/>
        </w:rPr>
        <w:t xml:space="preserve"> </w:t>
      </w:r>
      <w:proofErr w:type="spellStart"/>
      <w:r>
        <w:t>MySqlParameter</w:t>
      </w:r>
      <w:proofErr w:type="spellEnd"/>
      <w:r w:rsidRPr="00257CFD">
        <w:rPr>
          <w:lang w:val="ru-RU"/>
        </w:rPr>
        <w:t>("@</w:t>
      </w:r>
      <w:r>
        <w:t>amount</w:t>
      </w:r>
      <w:r w:rsidRPr="00257CFD">
        <w:rPr>
          <w:lang w:val="ru-RU"/>
        </w:rPr>
        <w:t>", (</w:t>
      </w:r>
      <w:r>
        <w:t>int</w:t>
      </w:r>
      <w:r w:rsidRPr="00257CFD">
        <w:rPr>
          <w:lang w:val="ru-RU"/>
        </w:rPr>
        <w:t>)</w:t>
      </w:r>
      <w:proofErr w:type="spellStart"/>
      <w:r>
        <w:t>numericUpDownAmount</w:t>
      </w:r>
      <w:proofErr w:type="spellEnd"/>
      <w:r w:rsidRPr="00257CFD">
        <w:rPr>
          <w:lang w:val="ru-RU"/>
        </w:rPr>
        <w:t>.</w:t>
      </w:r>
      <w:r>
        <w:t>Value</w:t>
      </w:r>
      <w:r w:rsidRPr="00257CFD">
        <w:rPr>
          <w:lang w:val="ru-RU"/>
        </w:rPr>
        <w:t>),</w:t>
      </w:r>
      <w:r w:rsidRPr="00257CFD">
        <w:rPr>
          <w:lang w:val="ru-RU"/>
        </w:rPr>
        <w:br/>
        <w:t xml:space="preserve">        </w:t>
      </w:r>
      <w:r>
        <w:t>new</w:t>
      </w:r>
      <w:r w:rsidRPr="00257CFD">
        <w:rPr>
          <w:lang w:val="ru-RU"/>
        </w:rPr>
        <w:t xml:space="preserve"> </w:t>
      </w:r>
      <w:proofErr w:type="spellStart"/>
      <w:r>
        <w:t>MySqlParameter</w:t>
      </w:r>
      <w:proofErr w:type="spellEnd"/>
      <w:r w:rsidRPr="00257CFD">
        <w:rPr>
          <w:lang w:val="ru-RU"/>
        </w:rPr>
        <w:t>("@</w:t>
      </w:r>
      <w:r>
        <w:t>id</w:t>
      </w:r>
      <w:r w:rsidRPr="00257CFD">
        <w:rPr>
          <w:lang w:val="ru-RU"/>
        </w:rPr>
        <w:t xml:space="preserve">", </w:t>
      </w:r>
      <w:r>
        <w:t>id</w:t>
      </w:r>
      <w:r w:rsidRPr="00257CFD">
        <w:rPr>
          <w:lang w:val="ru-RU"/>
        </w:rPr>
        <w:t>));</w:t>
      </w:r>
      <w:r w:rsidRPr="00257CFD">
        <w:rPr>
          <w:lang w:val="ru-RU"/>
        </w:rPr>
        <w:br/>
      </w:r>
      <w:r w:rsidRPr="00257CFD">
        <w:rPr>
          <w:lang w:val="ru-RU"/>
        </w:rPr>
        <w:br/>
        <w:t xml:space="preserve">    </w:t>
      </w:r>
      <w:proofErr w:type="spellStart"/>
      <w:r>
        <w:t>MessageBox</w:t>
      </w:r>
      <w:proofErr w:type="spellEnd"/>
      <w:r w:rsidRPr="00257CFD">
        <w:rPr>
          <w:lang w:val="ru-RU"/>
        </w:rPr>
        <w:t>.</w:t>
      </w:r>
      <w:r>
        <w:t>Show</w:t>
      </w:r>
      <w:r w:rsidRPr="00257CFD">
        <w:rPr>
          <w:lang w:val="ru-RU"/>
        </w:rPr>
        <w:t>("Запись обновлена.");</w:t>
      </w:r>
      <w:r w:rsidRPr="00257CFD">
        <w:rPr>
          <w:lang w:val="ru-RU"/>
        </w:rPr>
        <w:br/>
        <w:t xml:space="preserve">    </w:t>
      </w:r>
      <w:proofErr w:type="spellStart"/>
      <w:proofErr w:type="gramStart"/>
      <w:r>
        <w:t>LoadData</w:t>
      </w:r>
      <w:proofErr w:type="spellEnd"/>
      <w:r w:rsidRPr="00257CFD">
        <w:rPr>
          <w:lang w:val="ru-RU"/>
        </w:rPr>
        <w:t>(</w:t>
      </w:r>
      <w:proofErr w:type="gramEnd"/>
      <w:r w:rsidRPr="00257CFD">
        <w:rPr>
          <w:lang w:val="ru-RU"/>
        </w:rPr>
        <w:t>);</w:t>
      </w:r>
      <w:r w:rsidRPr="00257CFD">
        <w:rPr>
          <w:lang w:val="ru-RU"/>
        </w:rPr>
        <w:br/>
        <w:t xml:space="preserve">    </w:t>
      </w:r>
      <w:proofErr w:type="spellStart"/>
      <w:proofErr w:type="gramStart"/>
      <w:r>
        <w:t>ClearFields</w:t>
      </w:r>
      <w:proofErr w:type="spellEnd"/>
      <w:r w:rsidRPr="00257CFD">
        <w:rPr>
          <w:lang w:val="ru-RU"/>
        </w:rPr>
        <w:t>(</w:t>
      </w:r>
      <w:proofErr w:type="gramEnd"/>
      <w:r w:rsidRPr="00257CFD">
        <w:rPr>
          <w:lang w:val="ru-RU"/>
        </w:rPr>
        <w:t>);</w:t>
      </w:r>
      <w:r w:rsidRPr="00257CFD">
        <w:rPr>
          <w:lang w:val="ru-RU"/>
        </w:rPr>
        <w:br/>
        <w:t>}</w:t>
      </w:r>
      <w:r w:rsidRPr="00257CFD">
        <w:rPr>
          <w:lang w:val="ru-RU"/>
        </w:rPr>
        <w:br/>
      </w:r>
    </w:p>
    <w:p w14:paraId="315C3CFC" w14:textId="77777777" w:rsidR="00EB18F0" w:rsidRPr="00257CFD" w:rsidRDefault="00000000" w:rsidP="00257CFD">
      <w:pPr>
        <w:pStyle w:val="21"/>
        <w:rPr>
          <w:lang w:val="ru-RU"/>
        </w:rPr>
      </w:pPr>
      <w:r w:rsidRPr="00257CFD">
        <w:rPr>
          <w:lang w:val="ru-RU"/>
        </w:rPr>
        <w:t>4. Удаление записи</w:t>
      </w:r>
    </w:p>
    <w:p w14:paraId="3A9C6BB6" w14:textId="77777777" w:rsidR="00EB18F0" w:rsidRPr="00257CFD" w:rsidRDefault="00000000" w:rsidP="00257CFD">
      <w:pPr>
        <w:rPr>
          <w:lang w:val="ru-RU"/>
        </w:rPr>
      </w:pPr>
      <w:r w:rsidRPr="00257CFD">
        <w:rPr>
          <w:lang w:val="ru-RU"/>
        </w:rPr>
        <w:t>Удаление выбранной строки с подтверждением.</w:t>
      </w:r>
    </w:p>
    <w:p w14:paraId="1DDCE8A1" w14:textId="77777777" w:rsidR="00EB18F0" w:rsidRDefault="00000000" w:rsidP="00257CFD">
      <w:r w:rsidRPr="00257CFD">
        <w:rPr>
          <w:lang w:val="ru-RU"/>
        </w:rPr>
        <w:lastRenderedPageBreak/>
        <w:br/>
      </w:r>
      <w:r>
        <w:t>private</w:t>
      </w:r>
      <w:r w:rsidRPr="00257CFD">
        <w:rPr>
          <w:lang w:val="ru-RU"/>
        </w:rPr>
        <w:t xml:space="preserve"> </w:t>
      </w:r>
      <w:r>
        <w:t>void</w:t>
      </w:r>
      <w:r w:rsidRPr="00257CFD">
        <w:rPr>
          <w:lang w:val="ru-RU"/>
        </w:rPr>
        <w:t xml:space="preserve"> </w:t>
      </w:r>
      <w:proofErr w:type="spellStart"/>
      <w:r>
        <w:t>btnDelete</w:t>
      </w:r>
      <w:proofErr w:type="spellEnd"/>
      <w:r w:rsidRPr="00257CFD">
        <w:rPr>
          <w:lang w:val="ru-RU"/>
        </w:rPr>
        <w:t>_</w:t>
      </w:r>
      <w:r>
        <w:t>Click</w:t>
      </w:r>
      <w:r w:rsidRPr="00257CFD">
        <w:rPr>
          <w:lang w:val="ru-RU"/>
        </w:rPr>
        <w:t>(</w:t>
      </w:r>
      <w:r>
        <w:t>object</w:t>
      </w:r>
      <w:r w:rsidRPr="00257CFD">
        <w:rPr>
          <w:lang w:val="ru-RU"/>
        </w:rPr>
        <w:t xml:space="preserve"> </w:t>
      </w:r>
      <w:r>
        <w:t>sender</w:t>
      </w:r>
      <w:r w:rsidRPr="00257CFD">
        <w:rPr>
          <w:lang w:val="ru-RU"/>
        </w:rPr>
        <w:t xml:space="preserve">, </w:t>
      </w:r>
      <w:proofErr w:type="spellStart"/>
      <w:r>
        <w:t>EventArgs</w:t>
      </w:r>
      <w:proofErr w:type="spellEnd"/>
      <w:r w:rsidRPr="00257CFD">
        <w:rPr>
          <w:lang w:val="ru-RU"/>
        </w:rPr>
        <w:t xml:space="preserve"> </w:t>
      </w:r>
      <w:r>
        <w:t>e</w:t>
      </w:r>
      <w:r w:rsidRPr="00257CFD">
        <w:rPr>
          <w:lang w:val="ru-RU"/>
        </w:rPr>
        <w:t>)</w:t>
      </w:r>
      <w:r w:rsidRPr="00257CFD">
        <w:rPr>
          <w:lang w:val="ru-RU"/>
        </w:rPr>
        <w:br/>
        <w:t>{</w:t>
      </w:r>
      <w:r w:rsidRPr="00257CFD">
        <w:rPr>
          <w:lang w:val="ru-RU"/>
        </w:rPr>
        <w:br/>
        <w:t xml:space="preserve">    </w:t>
      </w:r>
      <w:r>
        <w:t>if</w:t>
      </w:r>
      <w:r w:rsidRPr="00257CFD">
        <w:rPr>
          <w:lang w:val="ru-RU"/>
        </w:rPr>
        <w:t xml:space="preserve"> (</w:t>
      </w:r>
      <w:proofErr w:type="spellStart"/>
      <w:r>
        <w:t>dataGridView</w:t>
      </w:r>
      <w:proofErr w:type="spellEnd"/>
      <w:r w:rsidRPr="00257CFD">
        <w:rPr>
          <w:lang w:val="ru-RU"/>
        </w:rPr>
        <w:t>1.</w:t>
      </w:r>
      <w:proofErr w:type="spellStart"/>
      <w:r>
        <w:t>CurrentRow</w:t>
      </w:r>
      <w:proofErr w:type="spellEnd"/>
      <w:r w:rsidRPr="00257CFD">
        <w:rPr>
          <w:lang w:val="ru-RU"/>
        </w:rPr>
        <w:t xml:space="preserve"> == </w:t>
      </w:r>
      <w:r>
        <w:t>null</w:t>
      </w:r>
      <w:r w:rsidRPr="00257CFD">
        <w:rPr>
          <w:lang w:val="ru-RU"/>
        </w:rPr>
        <w:t xml:space="preserve"> || </w:t>
      </w:r>
      <w:proofErr w:type="spellStart"/>
      <w:r>
        <w:t>dataGridView</w:t>
      </w:r>
      <w:proofErr w:type="spellEnd"/>
      <w:r w:rsidRPr="00257CFD">
        <w:rPr>
          <w:lang w:val="ru-RU"/>
        </w:rPr>
        <w:t>1.</w:t>
      </w:r>
      <w:proofErr w:type="spellStart"/>
      <w:r>
        <w:t>CurrentRow</w:t>
      </w:r>
      <w:proofErr w:type="spellEnd"/>
      <w:r w:rsidRPr="00257CFD">
        <w:rPr>
          <w:lang w:val="ru-RU"/>
        </w:rPr>
        <w:t>.</w:t>
      </w:r>
      <w:r>
        <w:t>Cells</w:t>
      </w:r>
      <w:r w:rsidRPr="00257CFD">
        <w:rPr>
          <w:lang w:val="ru-RU"/>
        </w:rPr>
        <w:t>["</w:t>
      </w:r>
      <w:r>
        <w:t>ID</w:t>
      </w:r>
      <w:r w:rsidRPr="00257CFD">
        <w:rPr>
          <w:lang w:val="ru-RU"/>
        </w:rPr>
        <w:t>"].</w:t>
      </w:r>
      <w:r>
        <w:t>Value</w:t>
      </w:r>
      <w:r w:rsidRPr="00257CFD">
        <w:rPr>
          <w:lang w:val="ru-RU"/>
        </w:rPr>
        <w:t xml:space="preserve"> == </w:t>
      </w:r>
      <w:r>
        <w:t>null</w:t>
      </w:r>
      <w:r w:rsidRPr="00257CFD">
        <w:rPr>
          <w:lang w:val="ru-RU"/>
        </w:rPr>
        <w:t>)</w:t>
      </w:r>
      <w:r w:rsidRPr="00257CFD">
        <w:rPr>
          <w:lang w:val="ru-RU"/>
        </w:rPr>
        <w:br/>
        <w:t xml:space="preserve">    {</w:t>
      </w:r>
      <w:r w:rsidRPr="00257CFD">
        <w:rPr>
          <w:lang w:val="ru-RU"/>
        </w:rPr>
        <w:br/>
        <w:t xml:space="preserve">        </w:t>
      </w:r>
      <w:proofErr w:type="spellStart"/>
      <w:r>
        <w:t>MessageBox</w:t>
      </w:r>
      <w:proofErr w:type="spellEnd"/>
      <w:r w:rsidRPr="00257CFD">
        <w:rPr>
          <w:lang w:val="ru-RU"/>
        </w:rPr>
        <w:t>.</w:t>
      </w:r>
      <w:r>
        <w:t>Show</w:t>
      </w:r>
      <w:r w:rsidRPr="00257CFD">
        <w:rPr>
          <w:lang w:val="ru-RU"/>
        </w:rPr>
        <w:t>("Выберите запись для удаления.");</w:t>
      </w:r>
      <w:r w:rsidRPr="00257CFD">
        <w:rPr>
          <w:lang w:val="ru-RU"/>
        </w:rPr>
        <w:br/>
        <w:t xml:space="preserve">        </w:t>
      </w:r>
      <w:r>
        <w:t>return</w:t>
      </w:r>
      <w:r w:rsidRPr="00257CFD">
        <w:rPr>
          <w:lang w:val="ru-RU"/>
        </w:rPr>
        <w:t>;</w:t>
      </w:r>
      <w:r w:rsidRPr="00257CFD">
        <w:rPr>
          <w:lang w:val="ru-RU"/>
        </w:rPr>
        <w:br/>
        <w:t xml:space="preserve">    }</w:t>
      </w:r>
      <w:r w:rsidRPr="00257CFD">
        <w:rPr>
          <w:lang w:val="ru-RU"/>
        </w:rPr>
        <w:br/>
      </w:r>
      <w:r w:rsidRPr="00257CFD">
        <w:rPr>
          <w:lang w:val="ru-RU"/>
        </w:rPr>
        <w:br/>
        <w:t xml:space="preserve">    </w:t>
      </w:r>
      <w:r>
        <w:t>var</w:t>
      </w:r>
      <w:r w:rsidRPr="00257CFD">
        <w:rPr>
          <w:lang w:val="ru-RU"/>
        </w:rPr>
        <w:t xml:space="preserve"> </w:t>
      </w:r>
      <w:r>
        <w:t>confirm</w:t>
      </w:r>
      <w:r w:rsidRPr="00257CFD">
        <w:rPr>
          <w:lang w:val="ru-RU"/>
        </w:rPr>
        <w:t xml:space="preserve"> = </w:t>
      </w:r>
      <w:proofErr w:type="spellStart"/>
      <w:r>
        <w:t>MessageBox</w:t>
      </w:r>
      <w:proofErr w:type="spellEnd"/>
      <w:r w:rsidRPr="00257CFD">
        <w:rPr>
          <w:lang w:val="ru-RU"/>
        </w:rPr>
        <w:t>.</w:t>
      </w:r>
      <w:r>
        <w:t>Show</w:t>
      </w:r>
      <w:r w:rsidRPr="00257CFD">
        <w:rPr>
          <w:lang w:val="ru-RU"/>
        </w:rPr>
        <w:t xml:space="preserve">("Удалить выбранную запись?", "Подтверждение", </w:t>
      </w:r>
      <w:proofErr w:type="spellStart"/>
      <w:r>
        <w:t>MessageBoxButtons</w:t>
      </w:r>
      <w:proofErr w:type="spellEnd"/>
      <w:r w:rsidRPr="00257CFD">
        <w:rPr>
          <w:lang w:val="ru-RU"/>
        </w:rPr>
        <w:t>.</w:t>
      </w:r>
      <w:proofErr w:type="spellStart"/>
      <w:r>
        <w:t>YesNo</w:t>
      </w:r>
      <w:proofErr w:type="spellEnd"/>
      <w:r w:rsidRPr="00257CFD">
        <w:rPr>
          <w:lang w:val="ru-RU"/>
        </w:rPr>
        <w:t>);</w:t>
      </w:r>
      <w:r w:rsidRPr="00257CFD">
        <w:rPr>
          <w:lang w:val="ru-RU"/>
        </w:rPr>
        <w:br/>
        <w:t xml:space="preserve">    </w:t>
      </w:r>
      <w:r>
        <w:t>if</w:t>
      </w:r>
      <w:r w:rsidRPr="00257CFD">
        <w:rPr>
          <w:lang w:val="ru-RU"/>
        </w:rPr>
        <w:t xml:space="preserve"> (</w:t>
      </w:r>
      <w:r>
        <w:t>confirm</w:t>
      </w:r>
      <w:r w:rsidRPr="00257CFD">
        <w:rPr>
          <w:lang w:val="ru-RU"/>
        </w:rPr>
        <w:t xml:space="preserve"> != </w:t>
      </w:r>
      <w:r>
        <w:t>DialogResult.Yes) return;</w:t>
      </w:r>
      <w:r>
        <w:br/>
      </w:r>
      <w:r>
        <w:br/>
        <w:t xml:space="preserve">    int id = Convert.ToInt32(dataGridView1.CurrentRow.Cells["ID"].Value);</w:t>
      </w:r>
      <w:r>
        <w:br/>
      </w:r>
      <w:r>
        <w:br/>
        <w:t xml:space="preserve">    string query = "DELETE FROM Товары WHERE ID = @id";</w:t>
      </w:r>
      <w:r>
        <w:br/>
        <w:t xml:space="preserve">    ExecuteQuery(query, new MySqlParameter("@id", id));</w:t>
      </w:r>
      <w:r>
        <w:br/>
      </w:r>
      <w:r>
        <w:br/>
        <w:t xml:space="preserve">    MessageBox.Show("Запись удалена.");</w:t>
      </w:r>
      <w:r>
        <w:br/>
        <w:t xml:space="preserve">    LoadData();</w:t>
      </w:r>
      <w:r>
        <w:br/>
        <w:t xml:space="preserve">    ClearFields();</w:t>
      </w:r>
      <w:r>
        <w:br/>
        <w:t>}</w:t>
      </w:r>
      <w:r>
        <w:br/>
      </w:r>
    </w:p>
    <w:p w14:paraId="3ED53537" w14:textId="77777777" w:rsidR="00EB18F0" w:rsidRDefault="00000000" w:rsidP="00257CFD">
      <w:pPr>
        <w:pStyle w:val="21"/>
      </w:pPr>
      <w:r>
        <w:t>5. Очистка полей</w:t>
      </w:r>
    </w:p>
    <w:p w14:paraId="146758D3" w14:textId="77777777" w:rsidR="00EB18F0" w:rsidRDefault="00000000" w:rsidP="00257CFD">
      <w:r>
        <w:br/>
        <w:t>private void ClearFields()</w:t>
      </w:r>
      <w:r>
        <w:br/>
        <w:t>{</w:t>
      </w:r>
      <w:r>
        <w:br/>
        <w:t xml:space="preserve">    txtName.Text = "";</w:t>
      </w:r>
      <w:r>
        <w:br/>
        <w:t xml:space="preserve">    comboBoxCategory.SelectedIndex = -1;</w:t>
      </w:r>
      <w:r>
        <w:br/>
        <w:t xml:space="preserve">    numericUpDownAmount.Value = 0;</w:t>
      </w:r>
      <w:r>
        <w:br/>
        <w:t>}</w:t>
      </w:r>
      <w:r>
        <w:br/>
      </w:r>
    </w:p>
    <w:p w14:paraId="5BC741F6" w14:textId="77777777" w:rsidR="00EB18F0" w:rsidRPr="00257CFD" w:rsidRDefault="00000000" w:rsidP="00257CFD">
      <w:pPr>
        <w:pStyle w:val="21"/>
        <w:rPr>
          <w:lang w:val="ru-RU"/>
        </w:rPr>
      </w:pPr>
      <w:r w:rsidRPr="00257CFD">
        <w:rPr>
          <w:lang w:val="ru-RU"/>
        </w:rPr>
        <w:t xml:space="preserve">6. Метод </w:t>
      </w:r>
      <w:proofErr w:type="spellStart"/>
      <w:r>
        <w:t>ExecuteQuery</w:t>
      </w:r>
      <w:proofErr w:type="spellEnd"/>
    </w:p>
    <w:p w14:paraId="063A53C3" w14:textId="77777777" w:rsidR="00EB18F0" w:rsidRPr="00257CFD" w:rsidRDefault="00000000" w:rsidP="00257CFD">
      <w:pPr>
        <w:rPr>
          <w:lang w:val="ru-RU"/>
        </w:rPr>
      </w:pPr>
      <w:r w:rsidRPr="00257CFD">
        <w:rPr>
          <w:lang w:val="ru-RU"/>
        </w:rPr>
        <w:t xml:space="preserve">Используется для выполнения </w:t>
      </w:r>
      <w:r>
        <w:t>SQL</w:t>
      </w:r>
      <w:r w:rsidRPr="00257CFD">
        <w:rPr>
          <w:lang w:val="ru-RU"/>
        </w:rPr>
        <w:t>-запросов и возврата результатов.</w:t>
      </w:r>
    </w:p>
    <w:p w14:paraId="06AC07B5" w14:textId="77777777" w:rsidR="00EB18F0" w:rsidRDefault="00000000" w:rsidP="00257CFD">
      <w:r w:rsidRPr="00257CFD">
        <w:br/>
      </w:r>
      <w:r>
        <w:t xml:space="preserve">private </w:t>
      </w:r>
      <w:proofErr w:type="spellStart"/>
      <w:r>
        <w:t>DataTable</w:t>
      </w:r>
      <w:proofErr w:type="spellEnd"/>
      <w:r>
        <w:t xml:space="preserve"> </w:t>
      </w:r>
      <w:proofErr w:type="spellStart"/>
      <w:r>
        <w:t>ExecuteQuery</w:t>
      </w:r>
      <w:proofErr w:type="spellEnd"/>
      <w:r>
        <w:t>(string query, params MySqlParameter[] parameters)</w:t>
      </w:r>
      <w:r>
        <w:br/>
        <w:t>{</w:t>
      </w:r>
      <w:r>
        <w:br/>
        <w:t xml:space="preserve">    var table = new DataTable();</w:t>
      </w:r>
      <w:r>
        <w:br/>
        <w:t xml:space="preserve">    using (var conn = new MySqlConnection(_connectionString))</w:t>
      </w:r>
      <w:r>
        <w:br/>
        <w:t xml:space="preserve">    using (var cmd = new MySqlCommand(query, conn))</w:t>
      </w:r>
      <w:r>
        <w:br/>
        <w:t xml:space="preserve">    {</w:t>
      </w:r>
      <w:r>
        <w:br/>
        <w:t xml:space="preserve">        cmd.Parameters.AddRange(parameters);</w:t>
      </w:r>
      <w:r>
        <w:br/>
        <w:t xml:space="preserve">        conn.Open();</w:t>
      </w:r>
      <w:r>
        <w:br/>
        <w:t xml:space="preserve">        table.Load(cmd.ExecuteReader());</w:t>
      </w:r>
      <w:r>
        <w:br/>
        <w:t xml:space="preserve">    }</w:t>
      </w:r>
      <w:r>
        <w:br/>
        <w:t xml:space="preserve">    return table;</w:t>
      </w:r>
      <w:r>
        <w:br/>
      </w:r>
      <w:r>
        <w:lastRenderedPageBreak/>
        <w:t>}</w:t>
      </w:r>
      <w:r>
        <w:br/>
      </w:r>
    </w:p>
    <w:sectPr w:rsidR="00EB18F0" w:rsidSect="00257C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5586808">
    <w:abstractNumId w:val="8"/>
  </w:num>
  <w:num w:numId="2" w16cid:durableId="1835758273">
    <w:abstractNumId w:val="6"/>
  </w:num>
  <w:num w:numId="3" w16cid:durableId="1604993677">
    <w:abstractNumId w:val="5"/>
  </w:num>
  <w:num w:numId="4" w16cid:durableId="1804158009">
    <w:abstractNumId w:val="4"/>
  </w:num>
  <w:num w:numId="5" w16cid:durableId="1170218347">
    <w:abstractNumId w:val="7"/>
  </w:num>
  <w:num w:numId="6" w16cid:durableId="1011881528">
    <w:abstractNumId w:val="3"/>
  </w:num>
  <w:num w:numId="7" w16cid:durableId="2043702479">
    <w:abstractNumId w:val="2"/>
  </w:num>
  <w:num w:numId="8" w16cid:durableId="2068456015">
    <w:abstractNumId w:val="1"/>
  </w:num>
  <w:num w:numId="9" w16cid:durableId="701056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7CFD"/>
    <w:rsid w:val="0029639D"/>
    <w:rsid w:val="00326F90"/>
    <w:rsid w:val="00AA1D8D"/>
    <w:rsid w:val="00B47730"/>
    <w:rsid w:val="00B71663"/>
    <w:rsid w:val="00CB0664"/>
    <w:rsid w:val="00EB18F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D344A1"/>
  <w14:defaultImageDpi w14:val="300"/>
  <w15:docId w15:val="{6F5729BE-75A1-447F-9EC0-BCAB4CB8E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Veronika Akulova</cp:lastModifiedBy>
  <cp:revision>2</cp:revision>
  <dcterms:created xsi:type="dcterms:W3CDTF">2013-12-23T23:15:00Z</dcterms:created>
  <dcterms:modified xsi:type="dcterms:W3CDTF">2025-07-02T21:38:00Z</dcterms:modified>
  <cp:category/>
</cp:coreProperties>
</file>