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</w:pPr>
      <w:r>
        <w:t>Практическое задание: Верстка макета страницы</w:t>
      </w:r>
    </w:p>
    <w:p>
      <w:pPr>
        <w:rPr>
          <w:rFonts w:hint="default"/>
          <w:lang w:val="ru-RU"/>
        </w:rPr>
      </w:pPr>
      <w:r>
        <w:t>Задание: Студентам предлагается сверстать сайт на основе предоставленного макета. Используйте изображения для создания верстки, соблюдая дизайн и структуру. Сайт должен  состоять из нескольких секций.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Нужные секции отображены на изображениях в конце документа).</w:t>
      </w:r>
      <w:bookmarkStart w:id="0" w:name="_GoBack"/>
      <w:bookmarkEnd w:id="0"/>
    </w:p>
    <w:p>
      <w:pPr>
        <w:pStyle w:val="2"/>
      </w:pPr>
      <w:r>
        <w:t>Требования:</w:t>
      </w:r>
    </w:p>
    <w:p>
      <w:r>
        <w:t>1. Технологии: HTML5, CSS3 (включая Flexbox и Grid).</w:t>
      </w:r>
    </w:p>
    <w:p>
      <w:r>
        <w:t>2. Структура страницы:</w:t>
      </w:r>
    </w:p>
    <w:p>
      <w:r>
        <w:t xml:space="preserve">   - Шапка сайта: Логотип компании. Навигационное меню с основными пунктами (Облачные решения, Кибербезопасность, Импортозамещение, Цифровая трансформация).</w:t>
      </w:r>
    </w:p>
    <w:p>
      <w:r>
        <w:t xml:space="preserve">   - Баннер: Изображение баннера с заголовком "Поставщик услуг цифровой трансформации и кибербезопасности". Кнопка "На сайт".</w:t>
      </w:r>
    </w:p>
    <w:p>
      <w:r>
        <w:t xml:space="preserve">   - О компании: Блок текста с описанием компании. Используйте текст, приведённый в макете.</w:t>
      </w:r>
    </w:p>
    <w:p>
      <w:r>
        <w:t xml:space="preserve">   - Направления бизнеса: Секция с шестью карточками, каждая из которых содержит изображение и название направления.</w:t>
      </w:r>
    </w:p>
    <w:p>
      <w:r>
        <w:t>3. Стилизация: Стили должны быть максимально приближены к оригинальному макету (используйте предоставленные изображения). Для кнопок и элементов меню должны быть добавлены анимации и псевдоклассы.</w:t>
      </w:r>
    </w:p>
    <w:p>
      <w:pPr>
        <w:pStyle w:val="2"/>
      </w:pPr>
      <w:r>
        <w:t>Рекомендации:</w:t>
      </w:r>
    </w:p>
    <w:p>
      <w:r>
        <w:t xml:space="preserve"> - Используйте Flexbox и Grid для построения гибкой сетки элементов.</w:t>
      </w:r>
    </w:p>
    <w:p>
      <w:r>
        <w:t xml:space="preserve"> - Добавьте плавные анимации на наведение кнопок с помощью CSS.</w:t>
      </w:r>
    </w:p>
    <w:p>
      <w:r>
        <w:t xml:space="preserve"> - Не забудьте о семантике HTML (используйте header, section, footer, nav и т.д.).</w:t>
      </w:r>
    </w:p>
    <w:p>
      <w:pPr>
        <w:pStyle w:val="2"/>
      </w:pPr>
      <w:r>
        <w:t>Оценка:</w:t>
      </w:r>
    </w:p>
    <w:p>
      <w:r>
        <w:t>Работа будет оцениваться по следующим критериям:</w:t>
      </w:r>
    </w:p>
    <w:p>
      <w:r>
        <w:t xml:space="preserve"> - Соответствие макету.</w:t>
      </w:r>
    </w:p>
    <w:p>
      <w:r>
        <w:t xml:space="preserve"> - Корректность структуры HTML и CSS.</w:t>
      </w:r>
    </w:p>
    <w:p>
      <w:r>
        <w:t xml:space="preserve"> - Качество стилизации и использования анимаций.</w:t>
      </w:r>
    </w:p>
    <w:p>
      <w:pPr>
        <w:pStyle w:val="2"/>
      </w:pPr>
      <w:r>
        <w:t>Ресурсы для макета:</w:t>
      </w:r>
    </w:p>
    <w:p>
      <w:r>
        <w:t>Изображения предоставлены в макете.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Макет </w:t>
      </w:r>
      <w:r>
        <w:rPr>
          <w:rFonts w:hint="default"/>
          <w:lang w:val="en-US"/>
        </w:rPr>
        <w:t xml:space="preserve">Figma </w:t>
      </w:r>
      <w:r>
        <w:rPr>
          <w:rFonts w:hint="default"/>
          <w:lang w:val="ru-RU"/>
        </w:rPr>
        <w:t xml:space="preserve">для экспорта изображений.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"https://www.figma.com/design/d5vlqZXjL5vMDhIhMgJMPk/Peach-test-frontend?node-id=0-1&amp;node-type=canvas&amp;t=znMGJY3FHzyAYGuZ-0" </w:instrText>
      </w:r>
      <w:r>
        <w:rPr>
          <w:rFonts w:hint="default"/>
          <w:lang w:val="ru-RU"/>
        </w:rPr>
        <w:fldChar w:fldCharType="separate"/>
      </w:r>
      <w:r>
        <w:rPr>
          <w:rStyle w:val="18"/>
          <w:rFonts w:hint="default"/>
          <w:lang w:val="ru-RU"/>
        </w:rPr>
        <w:t>Figma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)</w:t>
      </w:r>
    </w:p>
    <w:p>
      <w:pPr>
        <w:pStyle w:val="2"/>
      </w:pPr>
      <w:r>
        <w:t>Изображения:</w:t>
      </w:r>
    </w:p>
    <w:p>
      <w:r>
        <w:drawing>
          <wp:inline distT="0" distB="0" distL="114300" distR="114300">
            <wp:extent cx="45720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0050" cy="2868295"/>
            <wp:effectExtent l="0" t="0" r="635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930573"/>
    <w:rsid w:val="73F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JlaCTuK</cp:lastModifiedBy>
  <dcterms:modified xsi:type="dcterms:W3CDTF">2024-10-14T14:07:42Z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C3B8A86D10AC45FD8A270C3E4E50DFD7_12</vt:lpwstr>
  </property>
</Properties>
</file>